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A3" w:rsidRPr="007E01C6" w:rsidRDefault="00365B88">
      <w:pPr>
        <w:jc w:val="center"/>
        <w:rPr>
          <w:rFonts w:ascii="Calisto MT" w:hAnsi="Calisto MT"/>
          <w:sz w:val="36"/>
          <w:szCs w:val="36"/>
        </w:rPr>
      </w:pPr>
      <w:r w:rsidRPr="007E01C6">
        <w:rPr>
          <w:rFonts w:ascii="Calisto MT" w:hAnsi="Calisto MT"/>
          <w:b/>
          <w:sz w:val="36"/>
          <w:szCs w:val="36"/>
        </w:rPr>
        <w:t>RAJASHREE RADHAKRISHNAN</w:t>
      </w:r>
    </w:p>
    <w:p w:rsidR="006044A3" w:rsidRPr="00E20337" w:rsidRDefault="00365B88" w:rsidP="00E20337">
      <w:pPr>
        <w:spacing w:line="360" w:lineRule="auto"/>
        <w:jc w:val="center"/>
      </w:pPr>
      <w:r w:rsidRPr="00E20337">
        <w:t>Email: rajashreeradha259@gmail.com | Phone: +91 7604934592</w:t>
      </w:r>
      <w:r w:rsidRPr="00E20337">
        <w:br/>
        <w:t>Address: Orathanadu, Thanjavur – 614625</w:t>
      </w:r>
    </w:p>
    <w:p w:rsidR="006044A3" w:rsidRDefault="006044A3"/>
    <w:p w:rsidR="006044A3" w:rsidRPr="007E01C6" w:rsidRDefault="00365B88">
      <w:pPr>
        <w:pStyle w:val="Heading1"/>
        <w:rPr>
          <w:color w:val="002060"/>
        </w:rPr>
      </w:pPr>
      <w:r w:rsidRPr="007E01C6">
        <w:rPr>
          <w:color w:val="002060"/>
        </w:rPr>
        <w:t>OBJECTIVE</w:t>
      </w:r>
    </w:p>
    <w:p w:rsidR="006044A3" w:rsidRDefault="002A4B3C">
      <w:r>
        <w:rPr>
          <w:rFonts w:eastAsia="Times New Roman"/>
        </w:rPr>
        <w:t>Aspiring D</w:t>
      </w:r>
      <w:r w:rsidR="003D1D0D">
        <w:rPr>
          <w:rFonts w:eastAsia="Times New Roman"/>
        </w:rPr>
        <w:t xml:space="preserve">ata analyst and AI enthusiast with hands-on project experience in </w:t>
      </w:r>
      <w:proofErr w:type="spellStart"/>
      <w:r w:rsidR="003D1D0D">
        <w:rPr>
          <w:rFonts w:eastAsia="Times New Roman"/>
        </w:rPr>
        <w:t>OpenCV</w:t>
      </w:r>
      <w:proofErr w:type="spellEnd"/>
      <w:r w:rsidR="003D1D0D">
        <w:rPr>
          <w:rFonts w:eastAsia="Times New Roman"/>
        </w:rPr>
        <w:t xml:space="preserve"> and practical applications of artificial intelligence. Eager to apply technical and analytical skills in the IT industry,</w:t>
      </w:r>
      <w:r w:rsidR="007E01C6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3D1D0D">
        <w:rPr>
          <w:rFonts w:eastAsia="Times New Roman"/>
        </w:rPr>
        <w:t xml:space="preserve"> focusing on growth, learning, and </w:t>
      </w:r>
      <w:proofErr w:type="gramStart"/>
      <w:r w:rsidR="003D1D0D">
        <w:rPr>
          <w:rFonts w:eastAsia="Times New Roman"/>
        </w:rPr>
        <w:t xml:space="preserve">impactful </w:t>
      </w:r>
      <w:r>
        <w:rPr>
          <w:rFonts w:eastAsia="Times New Roman"/>
        </w:rPr>
        <w:t xml:space="preserve"> </w:t>
      </w:r>
      <w:r w:rsidR="003D1D0D">
        <w:rPr>
          <w:rFonts w:eastAsia="Times New Roman"/>
        </w:rPr>
        <w:t>problem</w:t>
      </w:r>
      <w:proofErr w:type="gramEnd"/>
      <w:r w:rsidR="003D1D0D">
        <w:rPr>
          <w:rFonts w:eastAsia="Times New Roman"/>
        </w:rPr>
        <w:t>-solving</w:t>
      </w:r>
      <w:r w:rsidR="00365B88">
        <w:t>.</w:t>
      </w:r>
    </w:p>
    <w:p w:rsidR="006044A3" w:rsidRPr="007E01C6" w:rsidRDefault="00365B88">
      <w:pPr>
        <w:pStyle w:val="Heading1"/>
        <w:rPr>
          <w:color w:val="002060"/>
        </w:rPr>
      </w:pPr>
      <w:r w:rsidRPr="007E01C6">
        <w:rPr>
          <w:color w:val="002060"/>
        </w:rPr>
        <w:t>EDUCATION</w:t>
      </w:r>
    </w:p>
    <w:p w:rsidR="006044A3" w:rsidRDefault="00365B88">
      <w:r>
        <w:t>Bachelor of Computer Applications (BCA), Prist University, Vallam, Thanjavur — 2021–2024</w:t>
      </w:r>
      <w:r>
        <w:br/>
        <w:t>Percentage: 94.7%</w:t>
      </w:r>
    </w:p>
    <w:p w:rsidR="006044A3" w:rsidRDefault="00365B88">
      <w:r>
        <w:t>Higher Secondary School (HSC), Govt. Girls Higher Secondary School, Orathanadu — 2019–2021</w:t>
      </w:r>
      <w:r>
        <w:br/>
        <w:t>Percentage: 87.93%</w:t>
      </w:r>
    </w:p>
    <w:p w:rsidR="006044A3" w:rsidRDefault="00365B88">
      <w:r>
        <w:t>High School (SSLC), Govt. High School, Kannanthangudi — Passed: 2019</w:t>
      </w:r>
      <w:r>
        <w:br/>
        <w:t>Percentage: 84.8%</w:t>
      </w:r>
    </w:p>
    <w:p w:rsidR="006044A3" w:rsidRPr="007E01C6" w:rsidRDefault="00365B88">
      <w:pPr>
        <w:pStyle w:val="Heading1"/>
        <w:rPr>
          <w:color w:val="002060"/>
        </w:rPr>
      </w:pPr>
      <w:r w:rsidRPr="007E01C6">
        <w:rPr>
          <w:color w:val="002060"/>
        </w:rPr>
        <w:t>TECHNICAL SKILLS</w:t>
      </w:r>
    </w:p>
    <w:p w:rsidR="004D1D71" w:rsidRDefault="008656BF" w:rsidP="001303DD">
      <w:pPr>
        <w:pStyle w:val="ListParagraph"/>
        <w:numPr>
          <w:ilvl w:val="0"/>
          <w:numId w:val="10"/>
        </w:numPr>
      </w:pPr>
      <w:r>
        <w:t xml:space="preserve">Programming Basics: Python </w:t>
      </w:r>
    </w:p>
    <w:p w:rsidR="004D1D71" w:rsidRDefault="004D1D71" w:rsidP="001303DD">
      <w:pPr>
        <w:pStyle w:val="ListParagraph"/>
        <w:numPr>
          <w:ilvl w:val="0"/>
          <w:numId w:val="10"/>
        </w:numPr>
      </w:pPr>
      <w:r>
        <w:t xml:space="preserve">Artificial Intelligence: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imutils</w:t>
      </w:r>
      <w:proofErr w:type="spellEnd"/>
      <w:r>
        <w:t xml:space="preserve">, </w:t>
      </w:r>
      <w:r w:rsidR="002A4B3C">
        <w:t>OS</w:t>
      </w:r>
      <w:r>
        <w:t xml:space="preserve">, </w:t>
      </w:r>
      <w:proofErr w:type="spellStart"/>
      <w:r>
        <w:t>NumPy</w:t>
      </w:r>
      <w:proofErr w:type="spellEnd"/>
      <w:r>
        <w:t xml:space="preserve"> (basic array knowledge)</w:t>
      </w:r>
    </w:p>
    <w:p w:rsidR="008656BF" w:rsidRDefault="004D1D71" w:rsidP="001303DD">
      <w:pPr>
        <w:pStyle w:val="ListParagraph"/>
        <w:numPr>
          <w:ilvl w:val="0"/>
          <w:numId w:val="10"/>
        </w:numPr>
      </w:pPr>
      <w:r>
        <w:t xml:space="preserve">Web Development: HTML, CSS, JavaScript </w:t>
      </w:r>
    </w:p>
    <w:p w:rsidR="004D1D71" w:rsidRDefault="004D1D71" w:rsidP="001303DD">
      <w:pPr>
        <w:pStyle w:val="ListParagraph"/>
        <w:numPr>
          <w:ilvl w:val="0"/>
          <w:numId w:val="10"/>
        </w:numPr>
      </w:pPr>
      <w:r>
        <w:t>Database: SQL (create table, joins, primary/foreign keys)</w:t>
      </w:r>
    </w:p>
    <w:p w:rsidR="008656BF" w:rsidRDefault="004D1D71" w:rsidP="001303DD">
      <w:pPr>
        <w:pStyle w:val="ListParagraph"/>
        <w:numPr>
          <w:ilvl w:val="0"/>
          <w:numId w:val="10"/>
        </w:numPr>
      </w:pPr>
      <w:r>
        <w:t xml:space="preserve">Version Control: </w:t>
      </w:r>
      <w:proofErr w:type="spellStart"/>
      <w:r>
        <w:t>Git</w:t>
      </w:r>
      <w:proofErr w:type="spellEnd"/>
      <w:r>
        <w:t xml:space="preserve"> (init, add, commit, branch, mer</w:t>
      </w:r>
      <w:r w:rsidR="008656BF">
        <w:t>ge, push, pull, clone, status)</w:t>
      </w:r>
    </w:p>
    <w:p w:rsidR="004D1D71" w:rsidRDefault="004D1D71" w:rsidP="001303DD">
      <w:pPr>
        <w:pStyle w:val="ListParagraph"/>
        <w:numPr>
          <w:ilvl w:val="0"/>
          <w:numId w:val="10"/>
        </w:numPr>
      </w:pPr>
      <w:proofErr w:type="spellStart"/>
      <w:r>
        <w:t>GitHub</w:t>
      </w:r>
      <w:proofErr w:type="spellEnd"/>
    </w:p>
    <w:p w:rsidR="001303DD" w:rsidRDefault="001303DD" w:rsidP="001303DD">
      <w:pPr>
        <w:pStyle w:val="ListParagraph"/>
        <w:numPr>
          <w:ilvl w:val="0"/>
          <w:numId w:val="10"/>
        </w:numPr>
      </w:pPr>
      <w:r>
        <w:t xml:space="preserve">Design &amp; Editing: Logo design, </w:t>
      </w:r>
      <w:proofErr w:type="spellStart"/>
      <w:r>
        <w:t>Canva</w:t>
      </w:r>
      <w:proofErr w:type="spellEnd"/>
      <w:r>
        <w:t xml:space="preserve"> </w:t>
      </w:r>
      <w:r w:rsidR="002A4B3C">
        <w:t xml:space="preserve"> </w:t>
      </w:r>
      <w:r>
        <w:t>(</w:t>
      </w:r>
      <w:proofErr w:type="spellStart"/>
      <w:r>
        <w:t>Instagram</w:t>
      </w:r>
      <w:proofErr w:type="spellEnd"/>
      <w:r>
        <w:t xml:space="preserve"> posters), image/video editing</w:t>
      </w:r>
    </w:p>
    <w:p w:rsidR="001303DD" w:rsidRDefault="001303DD" w:rsidP="001303DD">
      <w:pPr>
        <w:pStyle w:val="ListParagraph"/>
        <w:numPr>
          <w:ilvl w:val="0"/>
          <w:numId w:val="10"/>
        </w:numPr>
      </w:pPr>
      <w:r>
        <w:t>Office Tools: MS Excel, Word, PowerPoint</w:t>
      </w:r>
    </w:p>
    <w:p w:rsidR="006044A3" w:rsidRDefault="001303DD" w:rsidP="0044279F">
      <w:pPr>
        <w:pStyle w:val="ListParagraph"/>
        <w:numPr>
          <w:ilvl w:val="0"/>
          <w:numId w:val="10"/>
        </w:numPr>
      </w:pPr>
      <w:r>
        <w:t>Soft Skills: Teamwork, Communicatio</w:t>
      </w:r>
      <w:r w:rsidR="0044279F">
        <w:t>n</w:t>
      </w:r>
    </w:p>
    <w:p w:rsidR="008656BF" w:rsidRDefault="008656BF" w:rsidP="004655AD">
      <w:pPr>
        <w:pStyle w:val="Heading1"/>
      </w:pPr>
    </w:p>
    <w:p w:rsidR="00E20337" w:rsidRPr="00E20337" w:rsidRDefault="00E20337" w:rsidP="00E20337"/>
    <w:p w:rsidR="006767EC" w:rsidRPr="007E01C6" w:rsidRDefault="00365B88" w:rsidP="004655AD">
      <w:pPr>
        <w:pStyle w:val="Heading1"/>
        <w:rPr>
          <w:color w:val="002060"/>
        </w:rPr>
      </w:pPr>
      <w:r w:rsidRPr="007E01C6">
        <w:rPr>
          <w:color w:val="002060"/>
        </w:rPr>
        <w:lastRenderedPageBreak/>
        <w:t>PROJECTS</w:t>
      </w:r>
    </w:p>
    <w:p w:rsidR="006767EC" w:rsidRPr="008656BF" w:rsidRDefault="007B718E" w:rsidP="007B718E">
      <w:pPr>
        <w:pBdr>
          <w:bottom w:val="single" w:sz="6" w:space="1" w:color="auto"/>
        </w:pBdr>
        <w:rPr>
          <w:b/>
        </w:rPr>
      </w:pPr>
      <w:r w:rsidRPr="008656BF">
        <w:rPr>
          <w:b/>
        </w:rPr>
        <w:t>Gmail Privacy Analysis System</w:t>
      </w:r>
    </w:p>
    <w:p w:rsidR="00DE07FB" w:rsidRDefault="007B718E" w:rsidP="00150BC4">
      <w:r>
        <w:rPr>
          <w:rFonts w:eastAsia="Times New Roman"/>
        </w:rPr>
        <w:t>Technologies: PHP, SQL</w:t>
      </w:r>
      <w:r>
        <w:rPr>
          <w:rFonts w:eastAsia="Times New Roman"/>
        </w:rPr>
        <w:br/>
        <w:t>A secure email system where both sender and receiver must use a shared secret code to access the message. This system enhances data privacy, prevents unauthorized access, and builds trust in corporate communication.</w:t>
      </w:r>
      <w:r w:rsidR="00DE07FB">
        <w:rPr>
          <w:rFonts w:eastAsia="Times New Roman"/>
        </w:rPr>
        <w:t xml:space="preserve"> Implemented encryption and access control measures to safeguard user data.</w:t>
      </w:r>
    </w:p>
    <w:p w:rsidR="006767EC" w:rsidRPr="008656BF" w:rsidRDefault="00846D1A">
      <w:pPr>
        <w:pBdr>
          <w:bottom w:val="single" w:sz="6" w:space="1" w:color="auto"/>
        </w:pBdr>
        <w:rPr>
          <w:b/>
        </w:rPr>
      </w:pPr>
      <w:r w:rsidRPr="008656BF">
        <w:rPr>
          <w:b/>
        </w:rPr>
        <w:t xml:space="preserve">Mini </w:t>
      </w:r>
      <w:proofErr w:type="spellStart"/>
      <w:r w:rsidRPr="008656BF">
        <w:rPr>
          <w:b/>
        </w:rPr>
        <w:t>Chatbot</w:t>
      </w:r>
      <w:proofErr w:type="spellEnd"/>
    </w:p>
    <w:p w:rsidR="00846D1A" w:rsidRDefault="00846D1A">
      <w:r>
        <w:t>Technologies: Python (IDLE)</w:t>
      </w:r>
    </w:p>
    <w:p w:rsidR="006767EC" w:rsidRDefault="00846D1A" w:rsidP="004655AD">
      <w:r>
        <w:t xml:space="preserve">Created a basic </w:t>
      </w:r>
      <w:proofErr w:type="spellStart"/>
      <w:r>
        <w:t>chatbot</w:t>
      </w:r>
      <w:proofErr w:type="spellEnd"/>
      <w:r>
        <w:t xml:space="preserve"> in Python that responds to user inputs like “Hi” or “How are you” with pre-defined replies. </w:t>
      </w:r>
      <w:proofErr w:type="gramStart"/>
      <w:r>
        <w:t xml:space="preserve">Introduced to </w:t>
      </w:r>
      <w:proofErr w:type="spellStart"/>
      <w:r>
        <w:t>chatbot</w:t>
      </w:r>
      <w:proofErr w:type="spellEnd"/>
      <w:r>
        <w:t xml:space="preserve"> development and control flow in Python.</w:t>
      </w:r>
      <w:proofErr w:type="gramEnd"/>
    </w:p>
    <w:p w:rsidR="00846D1A" w:rsidRPr="008656BF" w:rsidRDefault="00E74917">
      <w:pPr>
        <w:pBdr>
          <w:bottom w:val="single" w:sz="6" w:space="1" w:color="auto"/>
        </w:pBdr>
        <w:rPr>
          <w:b/>
        </w:rPr>
      </w:pPr>
      <w:r w:rsidRPr="008656BF">
        <w:rPr>
          <w:b/>
        </w:rPr>
        <w:t>Object Motion Detection System</w:t>
      </w:r>
    </w:p>
    <w:p w:rsidR="00E74917" w:rsidRDefault="00E74917">
      <w:r>
        <w:t xml:space="preserve">Technologies: Python, </w:t>
      </w:r>
      <w:proofErr w:type="spellStart"/>
      <w:r>
        <w:t>OpenCV</w:t>
      </w:r>
      <w:proofErr w:type="spellEnd"/>
    </w:p>
    <w:p w:rsidR="006767EC" w:rsidRDefault="00E74917">
      <w:proofErr w:type="gramStart"/>
      <w:r>
        <w:t>Developed a system that detects motion in a live video feed by comparing consecutive frames.</w:t>
      </w:r>
      <w:proofErr w:type="gramEnd"/>
      <w:r>
        <w:t xml:space="preserve"> Applied grayscale conversion, Gaussian blur, </w:t>
      </w:r>
      <w:proofErr w:type="spellStart"/>
      <w:r>
        <w:t>thresholding</w:t>
      </w:r>
      <w:proofErr w:type="spellEnd"/>
      <w:r>
        <w:t>, and contour detection</w:t>
      </w:r>
      <w:r w:rsidR="001C3978">
        <w:t xml:space="preserve"> for object </w:t>
      </w:r>
      <w:proofErr w:type="gramStart"/>
      <w:r w:rsidR="001C3978">
        <w:t xml:space="preserve">tracking </w:t>
      </w:r>
      <w:r>
        <w:t>.</w:t>
      </w:r>
      <w:proofErr w:type="gramEnd"/>
      <w:r>
        <w:t xml:space="preserve"> Displays alerts like “Object Moving Detected” in real-time.</w:t>
      </w:r>
    </w:p>
    <w:p w:rsidR="006767EC" w:rsidRPr="008656BF" w:rsidRDefault="00DB06FF">
      <w:pPr>
        <w:pBdr>
          <w:bottom w:val="single" w:sz="6" w:space="1" w:color="auto"/>
        </w:pBdr>
        <w:rPr>
          <w:b/>
        </w:rPr>
      </w:pPr>
      <w:r w:rsidRPr="008656BF">
        <w:rPr>
          <w:b/>
        </w:rPr>
        <w:t>Face Detection System</w:t>
      </w:r>
    </w:p>
    <w:p w:rsidR="00DB06FF" w:rsidRDefault="00DB06FF">
      <w:r>
        <w:t xml:space="preserve">Technologies: Python,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Haar</w:t>
      </w:r>
      <w:proofErr w:type="spellEnd"/>
      <w:r>
        <w:t xml:space="preserve"> Cascade Algorithm</w:t>
      </w:r>
    </w:p>
    <w:p w:rsidR="003972D5" w:rsidRDefault="00DB06FF">
      <w:r>
        <w:t xml:space="preserve">Implemented face detection using </w:t>
      </w:r>
      <w:proofErr w:type="spellStart"/>
      <w:r>
        <w:t>Haar</w:t>
      </w:r>
      <w:proofErr w:type="spellEnd"/>
      <w:r>
        <w:t xml:space="preserve"> Cascade Classifier. </w:t>
      </w:r>
      <w:proofErr w:type="gramStart"/>
      <w:r>
        <w:t>Detects human faces in static images, recorded videos, and live webcam streams.</w:t>
      </w:r>
      <w:proofErr w:type="gramEnd"/>
    </w:p>
    <w:p w:rsidR="006767EC" w:rsidRPr="008656BF" w:rsidRDefault="003972D5" w:rsidP="003972D5">
      <w:pPr>
        <w:pBdr>
          <w:bottom w:val="single" w:sz="6" w:space="1" w:color="auto"/>
        </w:pBdr>
        <w:rPr>
          <w:b/>
        </w:rPr>
      </w:pPr>
      <w:r w:rsidRPr="008656BF">
        <w:rPr>
          <w:b/>
        </w:rPr>
        <w:t>Color-Based Object Detection with Direction Feedback</w:t>
      </w:r>
    </w:p>
    <w:p w:rsidR="003972D5" w:rsidRDefault="003972D5">
      <w:r>
        <w:t xml:space="preserve">Technologies: Python, </w:t>
      </w:r>
      <w:proofErr w:type="spellStart"/>
      <w:r>
        <w:t>OpenCV</w:t>
      </w:r>
      <w:proofErr w:type="spellEnd"/>
      <w:r>
        <w:t>, HSV Color Calibration</w:t>
      </w:r>
    </w:p>
    <w:p w:rsidR="003972D5" w:rsidRDefault="003972D5">
      <w:proofErr w:type="gramStart"/>
      <w:r>
        <w:t>Tracked colored objects using HSV values.</w:t>
      </w:r>
      <w:proofErr w:type="gramEnd"/>
      <w:r>
        <w:t xml:space="preserve"> Program identifies the object’s movement direction (left, right, front, stop)</w:t>
      </w:r>
      <w:r w:rsidR="00D32544">
        <w:t>,</w:t>
      </w:r>
      <w:r>
        <w:t xml:space="preserve"> based on its position relative to the camera. </w:t>
      </w:r>
      <w:proofErr w:type="gramStart"/>
      <w:r>
        <w:t>Simulates real-time navigation support (e.g., robotic movement guidance).</w:t>
      </w:r>
      <w:proofErr w:type="gramEnd"/>
    </w:p>
    <w:p w:rsidR="006767EC" w:rsidRPr="008656BF" w:rsidRDefault="00DC382A">
      <w:pPr>
        <w:pBdr>
          <w:bottom w:val="single" w:sz="6" w:space="1" w:color="auto"/>
        </w:pBdr>
        <w:rPr>
          <w:b/>
        </w:rPr>
      </w:pPr>
      <w:r w:rsidRPr="008656BF">
        <w:rPr>
          <w:b/>
        </w:rPr>
        <w:t>Face Dataset Creation and Recognition</w:t>
      </w:r>
    </w:p>
    <w:p w:rsidR="00DC382A" w:rsidRDefault="00DC382A">
      <w:r>
        <w:t xml:space="preserve">Technologies: Python,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Haar</w:t>
      </w:r>
      <w:proofErr w:type="spellEnd"/>
      <w:r>
        <w:t xml:space="preserve"> Cascade, </w:t>
      </w:r>
      <w:proofErr w:type="spellStart"/>
      <w:r>
        <w:t>Fisherface</w:t>
      </w:r>
      <w:proofErr w:type="spellEnd"/>
      <w:r>
        <w:t xml:space="preserve"> Algorithm</w:t>
      </w:r>
    </w:p>
    <w:p w:rsidR="001E09C3" w:rsidRDefault="00DC382A">
      <w:proofErr w:type="gramStart"/>
      <w:r>
        <w:t>Created a face dataset using webcam input and Python’s OS module for directory structure.</w:t>
      </w:r>
      <w:proofErr w:type="gramEnd"/>
      <w:r>
        <w:t xml:space="preserve"> Detected faces using </w:t>
      </w:r>
      <w:proofErr w:type="spellStart"/>
      <w:r>
        <w:t>Haar</w:t>
      </w:r>
      <w:proofErr w:type="spellEnd"/>
      <w:r>
        <w:t xml:space="preserve"> Cascade and recognized individuals using </w:t>
      </w:r>
      <w:proofErr w:type="spellStart"/>
      <w:r>
        <w:t>Fisherface</w:t>
      </w:r>
      <w:proofErr w:type="spellEnd"/>
      <w:r>
        <w:t xml:space="preserve"> algorithm. Displays name of the recognized face from the dataset.</w:t>
      </w:r>
    </w:p>
    <w:p w:rsidR="003B0F04" w:rsidRPr="007038A7" w:rsidRDefault="007038A7" w:rsidP="007038A7">
      <w:pPr>
        <w:pStyle w:val="NormalWeb"/>
        <w:pBdr>
          <w:bottom w:val="single" w:sz="4" w:space="1" w:color="auto"/>
        </w:pBdr>
        <w:rPr>
          <w:rFonts w:asciiTheme="minorHAnsi" w:hAnsiTheme="minorHAnsi"/>
          <w:b/>
        </w:rPr>
      </w:pPr>
      <w:r w:rsidRPr="007038A7">
        <w:rPr>
          <w:rFonts w:asciiTheme="minorHAnsi" w:hAnsiTheme="minorHAnsi"/>
          <w:b/>
        </w:rPr>
        <w:lastRenderedPageBreak/>
        <w:t>Facial Emotion Recognition Using IP Webcam</w:t>
      </w:r>
    </w:p>
    <w:p w:rsidR="003B0F04" w:rsidRPr="003B0F04" w:rsidRDefault="003B0F04" w:rsidP="003B0F04">
      <w:pPr>
        <w:pStyle w:val="NormalWeb"/>
        <w:rPr>
          <w:rFonts w:asciiTheme="minorHAnsi" w:hAnsiTheme="minorHAnsi"/>
          <w:sz w:val="22"/>
          <w:szCs w:val="22"/>
        </w:rPr>
      </w:pPr>
      <w:r>
        <w:t xml:space="preserve">Technologies: Python, </w:t>
      </w:r>
      <w:proofErr w:type="spellStart"/>
      <w:r>
        <w:t>OpenCV</w:t>
      </w:r>
      <w:proofErr w:type="spellEnd"/>
      <w:r>
        <w:t>,</w:t>
      </w:r>
      <w:r w:rsidRPr="003B0F04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3B0F04">
        <w:rPr>
          <w:rStyle w:val="Strong"/>
          <w:rFonts w:asciiTheme="minorHAnsi" w:hAnsiTheme="minorHAnsi"/>
          <w:b w:val="0"/>
          <w:sz w:val="22"/>
          <w:szCs w:val="22"/>
        </w:rPr>
        <w:t>facial_emotion_</w:t>
      </w:r>
      <w:proofErr w:type="gramStart"/>
      <w:r w:rsidRPr="003B0F04">
        <w:rPr>
          <w:rStyle w:val="Strong"/>
          <w:rFonts w:asciiTheme="minorHAnsi" w:hAnsiTheme="minorHAnsi"/>
          <w:b w:val="0"/>
          <w:sz w:val="22"/>
          <w:szCs w:val="22"/>
        </w:rPr>
        <w:t>recognition</w:t>
      </w:r>
      <w:proofErr w:type="spellEnd"/>
      <w:r w:rsidRPr="003B0F04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,</w:t>
      </w:r>
      <w:proofErr w:type="gramEnd"/>
      <w:r w:rsidRPr="003B0F04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3B0F04">
        <w:rPr>
          <w:rStyle w:val="Strong"/>
          <w:rFonts w:asciiTheme="minorHAnsi" w:hAnsiTheme="minorHAnsi"/>
          <w:b w:val="0"/>
          <w:sz w:val="22"/>
          <w:szCs w:val="22"/>
        </w:rPr>
        <w:t>NumPy</w:t>
      </w:r>
      <w:proofErr w:type="spellEnd"/>
      <w:r>
        <w:rPr>
          <w:rStyle w:val="Strong"/>
          <w:rFonts w:asciiTheme="minorHAnsi" w:hAnsiTheme="minorHAnsi"/>
          <w:b w:val="0"/>
          <w:sz w:val="22"/>
          <w:szCs w:val="22"/>
        </w:rPr>
        <w:t>,</w:t>
      </w:r>
      <w:r w:rsidRPr="003B0F04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3B0F04">
        <w:rPr>
          <w:rStyle w:val="Strong"/>
          <w:rFonts w:asciiTheme="minorHAnsi" w:hAnsiTheme="minorHAnsi"/>
          <w:b w:val="0"/>
          <w:sz w:val="22"/>
          <w:szCs w:val="22"/>
        </w:rPr>
        <w:t>urllib</w:t>
      </w:r>
      <w:proofErr w:type="spellEnd"/>
      <w:r w:rsidRPr="003B0F04">
        <w:rPr>
          <w:rFonts w:asciiTheme="minorHAnsi" w:hAnsiTheme="minorHAnsi"/>
          <w:sz w:val="22"/>
          <w:szCs w:val="22"/>
        </w:rPr>
        <w:t xml:space="preserve"> (to fetch IP webcam stream)</w:t>
      </w:r>
      <w:r>
        <w:rPr>
          <w:rFonts w:asciiTheme="minorHAnsi" w:hAnsiTheme="minorHAnsi"/>
          <w:sz w:val="22"/>
          <w:szCs w:val="22"/>
        </w:rPr>
        <w:t>,</w:t>
      </w:r>
      <w:r w:rsidRPr="003B0F04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3B0F04">
        <w:rPr>
          <w:rStyle w:val="Strong"/>
          <w:rFonts w:asciiTheme="minorHAnsi" w:hAnsiTheme="minorHAnsi"/>
          <w:b w:val="0"/>
          <w:sz w:val="22"/>
          <w:szCs w:val="22"/>
        </w:rPr>
        <w:t>imutils</w:t>
      </w:r>
      <w:proofErr w:type="spellEnd"/>
      <w:r w:rsidRPr="003B0F04">
        <w:rPr>
          <w:rFonts w:asciiTheme="minorHAnsi" w:hAnsiTheme="minorHAnsi"/>
          <w:b/>
          <w:sz w:val="22"/>
          <w:szCs w:val="22"/>
        </w:rPr>
        <w:t xml:space="preserve"> </w:t>
      </w:r>
      <w:r w:rsidRPr="003B0F04">
        <w:rPr>
          <w:rFonts w:asciiTheme="minorHAnsi" w:hAnsiTheme="minorHAnsi"/>
          <w:sz w:val="22"/>
          <w:szCs w:val="22"/>
        </w:rPr>
        <w:t>(for resizing video frames)</w:t>
      </w:r>
    </w:p>
    <w:p w:rsidR="007038A7" w:rsidRPr="003B0F04" w:rsidRDefault="007038A7" w:rsidP="007038A7">
      <w:pPr>
        <w:pStyle w:val="NormalWeb"/>
        <w:rPr>
          <w:rFonts w:asciiTheme="minorHAnsi" w:hAnsiTheme="minorHAnsi"/>
          <w:sz w:val="22"/>
          <w:szCs w:val="22"/>
        </w:rPr>
      </w:pPr>
      <w:r w:rsidRPr="007038A7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7038A7">
        <w:rPr>
          <w:rFonts w:asciiTheme="minorHAnsi" w:hAnsiTheme="minorHAnsi"/>
          <w:sz w:val="22"/>
          <w:szCs w:val="22"/>
        </w:rPr>
        <w:t xml:space="preserve">Implemented a real-time facial emotion recognition system that combines two components: A facial emotion recognition model using deep </w:t>
      </w:r>
      <w:proofErr w:type="spellStart"/>
      <w:r w:rsidRPr="007038A7">
        <w:rPr>
          <w:rFonts w:asciiTheme="minorHAnsi" w:hAnsiTheme="minorHAnsi"/>
          <w:sz w:val="22"/>
          <w:szCs w:val="22"/>
        </w:rPr>
        <w:t>learning.An</w:t>
      </w:r>
      <w:proofErr w:type="spellEnd"/>
      <w:r w:rsidRPr="007038A7">
        <w:rPr>
          <w:rFonts w:asciiTheme="minorHAnsi" w:hAnsiTheme="minorHAnsi"/>
          <w:sz w:val="22"/>
          <w:szCs w:val="22"/>
        </w:rPr>
        <w:t xml:space="preserve"> IP webcam stream captured from a mobile phone using HTTP over Wi-Fi.</w:t>
      </w:r>
      <w:proofErr w:type="gramEnd"/>
      <w:r w:rsidRPr="007038A7">
        <w:rPr>
          <w:rFonts w:asciiTheme="minorHAnsi" w:hAnsiTheme="minorHAnsi"/>
          <w:sz w:val="22"/>
          <w:szCs w:val="22"/>
        </w:rPr>
        <w:t xml:space="preserve"> Integrated both parts to enable </w:t>
      </w:r>
      <w:r w:rsidRPr="003B0F04">
        <w:rPr>
          <w:rStyle w:val="Strong"/>
          <w:rFonts w:asciiTheme="minorHAnsi" w:hAnsiTheme="minorHAnsi"/>
          <w:sz w:val="22"/>
          <w:szCs w:val="22"/>
        </w:rPr>
        <w:t>Emotion detection</w:t>
      </w:r>
      <w:r w:rsidRPr="003B0F04">
        <w:rPr>
          <w:rFonts w:asciiTheme="minorHAnsi" w:hAnsiTheme="minorHAnsi"/>
          <w:sz w:val="22"/>
          <w:szCs w:val="22"/>
        </w:rPr>
        <w:t xml:space="preserve"> from a </w:t>
      </w:r>
      <w:proofErr w:type="spellStart"/>
      <w:r w:rsidRPr="003B0F04">
        <w:rPr>
          <w:rFonts w:asciiTheme="minorHAnsi" w:hAnsiTheme="minorHAnsi"/>
          <w:sz w:val="22"/>
          <w:szCs w:val="22"/>
        </w:rPr>
        <w:t>smartphone</w:t>
      </w:r>
      <w:proofErr w:type="spellEnd"/>
      <w:r w:rsidRPr="003B0F04">
        <w:rPr>
          <w:rFonts w:asciiTheme="minorHAnsi" w:hAnsiTheme="minorHAnsi"/>
          <w:sz w:val="22"/>
          <w:szCs w:val="22"/>
        </w:rPr>
        <w:t xml:space="preserve"> camera feed streamed live to a Python application.</w:t>
      </w:r>
    </w:p>
    <w:p w:rsidR="006044A3" w:rsidRPr="007E01C6" w:rsidRDefault="00365B88">
      <w:pPr>
        <w:pStyle w:val="Heading1"/>
        <w:rPr>
          <w:color w:val="002060"/>
        </w:rPr>
      </w:pPr>
      <w:r w:rsidRPr="007E01C6">
        <w:rPr>
          <w:color w:val="002060"/>
        </w:rPr>
        <w:t>EXPERIENCE</w:t>
      </w:r>
    </w:p>
    <w:p w:rsidR="008656BF" w:rsidRDefault="00365B88" w:rsidP="008656BF">
      <w:pPr>
        <w:pStyle w:val="ListParagraph"/>
        <w:numPr>
          <w:ilvl w:val="0"/>
          <w:numId w:val="16"/>
        </w:numPr>
      </w:pPr>
      <w:r>
        <w:t xml:space="preserve">Logo Designer Designed logos for digital branding and personal projects using tools like </w:t>
      </w:r>
      <w:proofErr w:type="gramStart"/>
      <w:r>
        <w:t>Canva .</w:t>
      </w:r>
      <w:proofErr w:type="gramEnd"/>
      <w:r>
        <w:t xml:space="preserve"> Focused on clean, minimal, and modern designs while exploring product creation platforms like </w:t>
      </w:r>
      <w:proofErr w:type="spellStart"/>
      <w:r>
        <w:t>Gumroad</w:t>
      </w:r>
      <w:proofErr w:type="spellEnd"/>
      <w:r>
        <w:t>.</w:t>
      </w:r>
    </w:p>
    <w:p w:rsidR="006044A3" w:rsidRDefault="00365B88" w:rsidP="008656BF">
      <w:pPr>
        <w:pStyle w:val="ListParagraph"/>
        <w:numPr>
          <w:ilvl w:val="0"/>
          <w:numId w:val="15"/>
        </w:numPr>
      </w:pPr>
      <w:r>
        <w:t xml:space="preserve">Seatbelt Production Operator, </w:t>
      </w:r>
      <w:proofErr w:type="spellStart"/>
      <w:r>
        <w:t>Joyson</w:t>
      </w:r>
      <w:proofErr w:type="spellEnd"/>
      <w:r>
        <w:t xml:space="preserve"> </w:t>
      </w:r>
      <w:proofErr w:type="spellStart"/>
      <w:r>
        <w:t>Abishek</w:t>
      </w:r>
      <w:proofErr w:type="spellEnd"/>
      <w:r>
        <w:t xml:space="preserve"> </w:t>
      </w:r>
      <w:proofErr w:type="spellStart"/>
      <w:r>
        <w:t>Anand</w:t>
      </w:r>
      <w:proofErr w:type="spellEnd"/>
      <w:r>
        <w:t xml:space="preserve"> Safety System — 8 Months</w:t>
      </w:r>
    </w:p>
    <w:p w:rsidR="006044A3" w:rsidRPr="007E01C6" w:rsidRDefault="00365B88">
      <w:pPr>
        <w:pStyle w:val="Heading1"/>
        <w:rPr>
          <w:color w:val="002060"/>
        </w:rPr>
      </w:pPr>
      <w:r w:rsidRPr="007E01C6">
        <w:rPr>
          <w:color w:val="002060"/>
        </w:rPr>
        <w:t>LANGUAGES</w:t>
      </w:r>
    </w:p>
    <w:p w:rsidR="006044A3" w:rsidRPr="007E01C6" w:rsidRDefault="00365B88">
      <w:pPr>
        <w:rPr>
          <w:color w:val="002060"/>
        </w:rPr>
      </w:pPr>
      <w:r>
        <w:t>• Tamil (Native</w:t>
      </w:r>
      <w:proofErr w:type="gramStart"/>
      <w:r>
        <w:t>)</w:t>
      </w:r>
      <w:proofErr w:type="gramEnd"/>
      <w:r>
        <w:br/>
        <w:t>• English (Proficient)</w:t>
      </w:r>
    </w:p>
    <w:p w:rsidR="006044A3" w:rsidRPr="007E01C6" w:rsidRDefault="00365B88">
      <w:pPr>
        <w:pStyle w:val="Heading1"/>
        <w:rPr>
          <w:color w:val="002060"/>
        </w:rPr>
      </w:pPr>
      <w:r w:rsidRPr="007E01C6">
        <w:rPr>
          <w:color w:val="002060"/>
        </w:rPr>
        <w:t>PERSONAL INFORMATION</w:t>
      </w:r>
    </w:p>
    <w:p w:rsidR="006044A3" w:rsidRDefault="00365B88">
      <w:r>
        <w:t>Father’s Name: Radhakrishnan. K</w:t>
      </w:r>
    </w:p>
    <w:p w:rsidR="006044A3" w:rsidRDefault="00365B88">
      <w:r>
        <w:t>DOB: 25th September 2003</w:t>
      </w:r>
    </w:p>
    <w:p w:rsidR="006044A3" w:rsidRDefault="00365B88">
      <w:r>
        <w:t>Gender: Female</w:t>
      </w:r>
    </w:p>
    <w:p w:rsidR="006044A3" w:rsidRDefault="00365B88">
      <w:r>
        <w:t>Marital Status: Unmarried</w:t>
      </w:r>
    </w:p>
    <w:p w:rsidR="006044A3" w:rsidRDefault="00365B88">
      <w:r>
        <w:t>Nationality: Indian</w:t>
      </w:r>
    </w:p>
    <w:p w:rsidR="006044A3" w:rsidRPr="007E01C6" w:rsidRDefault="00365B88">
      <w:pPr>
        <w:pStyle w:val="Heading1"/>
        <w:rPr>
          <w:color w:val="002060"/>
        </w:rPr>
      </w:pPr>
      <w:r w:rsidRPr="007E01C6">
        <w:rPr>
          <w:color w:val="002060"/>
        </w:rPr>
        <w:t>DECLARATION</w:t>
      </w:r>
    </w:p>
    <w:p w:rsidR="006044A3" w:rsidRDefault="00365B88">
      <w:r>
        <w:t>I hereby declare that the information provided is true to the best of my knowledge.</w:t>
      </w:r>
    </w:p>
    <w:p w:rsidR="007E01C6" w:rsidRDefault="007E01C6">
      <w:r>
        <w:t xml:space="preserve">     </w:t>
      </w:r>
    </w:p>
    <w:p w:rsidR="00E20337" w:rsidRDefault="00E20337" w:rsidP="007E01C6">
      <w:pPr>
        <w:jc w:val="center"/>
        <w:rPr>
          <w:rFonts w:ascii="Papyrus" w:hAnsi="Papyrus"/>
          <w:color w:val="002060"/>
        </w:rPr>
      </w:pPr>
    </w:p>
    <w:p w:rsidR="007E01C6" w:rsidRPr="00E20337" w:rsidRDefault="00E20337" w:rsidP="007E01C6">
      <w:pPr>
        <w:jc w:val="center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THANK YOU</w:t>
      </w:r>
    </w:p>
    <w:sectPr w:rsidR="007E01C6" w:rsidRPr="00E20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7C1148"/>
    <w:multiLevelType w:val="hybridMultilevel"/>
    <w:tmpl w:val="5378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4B2B65"/>
    <w:multiLevelType w:val="hybridMultilevel"/>
    <w:tmpl w:val="D3A0631A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11102E"/>
    <w:multiLevelType w:val="multilevel"/>
    <w:tmpl w:val="F30C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431F25"/>
    <w:multiLevelType w:val="hybridMultilevel"/>
    <w:tmpl w:val="274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A3FCF"/>
    <w:multiLevelType w:val="hybridMultilevel"/>
    <w:tmpl w:val="9F10C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F6EA0"/>
    <w:multiLevelType w:val="hybridMultilevel"/>
    <w:tmpl w:val="941C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C6B9B"/>
    <w:multiLevelType w:val="multilevel"/>
    <w:tmpl w:val="B6A6B27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B23399"/>
    <w:multiLevelType w:val="multilevel"/>
    <w:tmpl w:val="8164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E1789B"/>
    <w:multiLevelType w:val="multilevel"/>
    <w:tmpl w:val="5F08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5414AE"/>
    <w:multiLevelType w:val="multilevel"/>
    <w:tmpl w:val="F24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0F524E"/>
    <w:multiLevelType w:val="multilevel"/>
    <w:tmpl w:val="668EDF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>
    <w:nsid w:val="4B4C7775"/>
    <w:multiLevelType w:val="multilevel"/>
    <w:tmpl w:val="0EE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E60667"/>
    <w:multiLevelType w:val="multilevel"/>
    <w:tmpl w:val="86CA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E77183"/>
    <w:multiLevelType w:val="hybridMultilevel"/>
    <w:tmpl w:val="1FE6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609D6"/>
    <w:multiLevelType w:val="hybridMultilevel"/>
    <w:tmpl w:val="01F6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10"/>
  </w:num>
  <w:num w:numId="12">
    <w:abstractNumId w:val="13"/>
  </w:num>
  <w:num w:numId="13">
    <w:abstractNumId w:val="12"/>
  </w:num>
  <w:num w:numId="14">
    <w:abstractNumId w:val="23"/>
  </w:num>
  <w:num w:numId="15">
    <w:abstractNumId w:val="14"/>
  </w:num>
  <w:num w:numId="16">
    <w:abstractNumId w:val="9"/>
  </w:num>
  <w:num w:numId="17">
    <w:abstractNumId w:val="19"/>
  </w:num>
  <w:num w:numId="18">
    <w:abstractNumId w:val="15"/>
  </w:num>
  <w:num w:numId="19">
    <w:abstractNumId w:val="20"/>
  </w:num>
  <w:num w:numId="20">
    <w:abstractNumId w:val="18"/>
  </w:num>
  <w:num w:numId="21">
    <w:abstractNumId w:val="16"/>
  </w:num>
  <w:num w:numId="22">
    <w:abstractNumId w:val="21"/>
  </w:num>
  <w:num w:numId="23">
    <w:abstractNumId w:val="1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02E78"/>
    <w:rsid w:val="00034616"/>
    <w:rsid w:val="0004693B"/>
    <w:rsid w:val="0006063C"/>
    <w:rsid w:val="00074D8B"/>
    <w:rsid w:val="001303DD"/>
    <w:rsid w:val="0015074B"/>
    <w:rsid w:val="00150BC4"/>
    <w:rsid w:val="001559BB"/>
    <w:rsid w:val="00177F1E"/>
    <w:rsid w:val="001C3978"/>
    <w:rsid w:val="001E09C3"/>
    <w:rsid w:val="00237682"/>
    <w:rsid w:val="0029639D"/>
    <w:rsid w:val="002A4B3C"/>
    <w:rsid w:val="002E7580"/>
    <w:rsid w:val="00326F90"/>
    <w:rsid w:val="00365B88"/>
    <w:rsid w:val="003972D5"/>
    <w:rsid w:val="003B0F04"/>
    <w:rsid w:val="003D1D0D"/>
    <w:rsid w:val="0044279F"/>
    <w:rsid w:val="004655AD"/>
    <w:rsid w:val="004D1D71"/>
    <w:rsid w:val="004E7BBB"/>
    <w:rsid w:val="004F7872"/>
    <w:rsid w:val="005556C1"/>
    <w:rsid w:val="006044A3"/>
    <w:rsid w:val="00620548"/>
    <w:rsid w:val="00625B75"/>
    <w:rsid w:val="0063488C"/>
    <w:rsid w:val="006646CA"/>
    <w:rsid w:val="006767EC"/>
    <w:rsid w:val="00677B63"/>
    <w:rsid w:val="007038A7"/>
    <w:rsid w:val="007B718E"/>
    <w:rsid w:val="007E01C6"/>
    <w:rsid w:val="00846D1A"/>
    <w:rsid w:val="008656BF"/>
    <w:rsid w:val="00882393"/>
    <w:rsid w:val="009C3409"/>
    <w:rsid w:val="00A434EC"/>
    <w:rsid w:val="00AA1D8D"/>
    <w:rsid w:val="00B40441"/>
    <w:rsid w:val="00B47730"/>
    <w:rsid w:val="00BD2593"/>
    <w:rsid w:val="00CB0664"/>
    <w:rsid w:val="00CC27EC"/>
    <w:rsid w:val="00D32544"/>
    <w:rsid w:val="00DB06FF"/>
    <w:rsid w:val="00DC382A"/>
    <w:rsid w:val="00DE07FB"/>
    <w:rsid w:val="00E20337"/>
    <w:rsid w:val="00E74917"/>
    <w:rsid w:val="00FC693F"/>
    <w:rsid w:val="00FC7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0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3</cp:revision>
  <dcterms:created xsi:type="dcterms:W3CDTF">2025-06-04T23:12:00Z</dcterms:created>
  <dcterms:modified xsi:type="dcterms:W3CDTF">2025-06-04T23:12:00Z</dcterms:modified>
</cp:coreProperties>
</file>